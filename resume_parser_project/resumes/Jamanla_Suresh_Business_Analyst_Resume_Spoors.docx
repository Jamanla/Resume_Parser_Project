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JAMANLA SURESH</w:t>
      </w:r>
    </w:p>
    <w:p>
      <w:pPr>
        <w:jc w:val="center"/>
      </w:pPr>
      <w:r>
        <w:t>📞 +91 7675075492 | ✉️ jamanlas357@gmail.com</w:t>
        <w:br/>
      </w:r>
      <w:r>
        <w:t>🌐 GitHub: github.com/jamanlas357 | LinkedIn: linkedin.com/in/jamanla-suresh</w:t>
        <w:br/>
      </w:r>
      <w:r>
        <w:t>📍 Uppal, Hyderabad, Telangana – 500035</w:t>
      </w:r>
    </w:p>
    <w:p>
      <w:pPr>
        <w:pStyle w:val="Heading2"/>
      </w:pPr>
      <w:r>
        <w:t>Objective</w:t>
      </w:r>
    </w:p>
    <w:p>
      <w:r>
        <w:t>Enthusiastic B.Tech student specialized in AI &amp; ML, with a strong foundation in SQL, Java, HTML, and workflow design. Actively seeking the Business Analyst – Client Success Manager role at Spoors Technologies to bridge the gap between clients and technology using strong analytical, communication, and no-code/low-code configuration skills.</w:t>
      </w:r>
    </w:p>
    <w:p>
      <w:pPr>
        <w:pStyle w:val="Heading2"/>
      </w:pPr>
      <w:r>
        <w:t>Education</w:t>
      </w:r>
    </w:p>
    <w:p>
      <w:r>
        <w:rPr>
          <w:b/>
        </w:rPr>
        <w:t>B.Tech – Artificial Intelligence and Machine Learning</w:t>
        <w:br/>
      </w:r>
      <w:r>
        <w:t>Teegala Krishna Reddy Engineering College, JNTUH | 2022 – 2025</w:t>
        <w:br/>
        <w:t>CGPA: 6.7</w:t>
        <w:br/>
        <w:br/>
      </w:r>
      <w:r>
        <w:rPr>
          <w:b/>
        </w:rPr>
        <w:t>Diploma – Mechanical Engineering</w:t>
        <w:br/>
      </w:r>
      <w:r>
        <w:t>K.D.R. Govt Polytechnic College, Wanaparthy | 2018 – 2021</w:t>
        <w:br/>
        <w:t>CGPA: 6.7</w:t>
        <w:br/>
        <w:br/>
      </w:r>
      <w:r>
        <w:rPr>
          <w:b/>
        </w:rPr>
        <w:t>S.S.C</w:t>
        <w:br/>
      </w:r>
      <w:r>
        <w:t>S.V. Model High School | 2017 – 2018</w:t>
        <w:br/>
        <w:t>CGPA: 8.0</w:t>
      </w:r>
    </w:p>
    <w:p>
      <w:pPr>
        <w:pStyle w:val="Heading2"/>
      </w:pPr>
      <w:r>
        <w:t>Skills &amp; Technologies</w:t>
      </w:r>
    </w:p>
    <w:p>
      <w:r>
        <w:t>- Languages &amp; Tools: SQL, Java, HTML, Python, CSS, Postman</w:t>
        <w:br/>
        <w:t>- Concepts: AI/ML, Software Maintenance, Functional Requirements, BRDs</w:t>
        <w:br/>
        <w:t>- Platforms &amp; Technologies: IBM Cloud, APIs, Excel, Workflow Design</w:t>
        <w:br/>
        <w:t>- Soft Skills: Problem Solving, Communication, Critical Thinking, Teamwork, Client Relationship</w:t>
      </w:r>
    </w:p>
    <w:p>
      <w:pPr>
        <w:pStyle w:val="Heading2"/>
      </w:pPr>
      <w:r>
        <w:t>Internships &amp; Training</w:t>
      </w:r>
    </w:p>
    <w:p>
      <w:r>
        <w:t>Edunet Foundation – AI &amp; Cloud Intern | Jul 2024 – Aug 2024 (Virtual)</w:t>
        <w:br/>
        <w:t>- Built a chatbot using NLP with IBM Cloud.</w:t>
        <w:br/>
        <w:t>- Gained experience with API integrations and real-time deployment.</w:t>
        <w:br/>
        <w:br/>
        <w:t>Wayspire – AI Intern | May 2024 – Jul 2024 (Virtual)</w:t>
        <w:br/>
        <w:t>- Worked on predictive ML models with real-world data.</w:t>
        <w:br/>
        <w:t>- Focused on preprocessing, model tuning, and data visualization.</w:t>
        <w:br/>
        <w:br/>
        <w:t>AICTE – AI Intern (MATLAB) | Apr 2023 – Jul 2023 (Virtual)</w:t>
        <w:br/>
        <w:t>- Applied MATLAB for AI-based data analysis and visualization.</w:t>
      </w:r>
    </w:p>
    <w:p>
      <w:pPr>
        <w:pStyle w:val="Heading2"/>
      </w:pPr>
      <w:r>
        <w:t>Projects</w:t>
      </w:r>
    </w:p>
    <w:p>
      <w:r>
        <w:t>Smart Attendance System (Python, OpenCV)</w:t>
        <w:br/>
        <w:t>- Developed a facial recognition system for attendance tracking.</w:t>
        <w:br/>
        <w:t>- Used OpenCV for real-time face matching and logging.</w:t>
        <w:br/>
        <w:br/>
        <w:t>Music Streaming Web App (HTML, CSS, JS)</w:t>
        <w:br/>
        <w:t>- Built a responsive UI inspired by Spotify with playback and search features.</w:t>
      </w:r>
    </w:p>
    <w:p>
      <w:pPr>
        <w:pStyle w:val="Heading2"/>
      </w:pPr>
      <w:r>
        <w:t>Spoors Role Alignment</w:t>
      </w:r>
    </w:p>
    <w:p>
      <w:r>
        <w:t>- Requirement Gathering &amp; Use Case Analysis</w:t>
        <w:br/>
        <w:t>- Workflow Configuration using Low-Code Tools</w:t>
        <w:br/>
        <w:t>- Client Onboarding, Training &amp; Support</w:t>
        <w:br/>
        <w:t>- Field Operation Optimization &amp; SaaS Adoption</w:t>
        <w:br/>
        <w:t>- SQL Queries &amp; API Testing (Postman Experience)</w:t>
        <w:br/>
        <w:t>- Creating FRS/BRD &amp; Support Documentation</w:t>
      </w:r>
    </w:p>
    <w:p>
      <w:pPr>
        <w:pStyle w:val="Heading2"/>
      </w:pPr>
      <w:r>
        <w:t>Additional Details</w:t>
      </w:r>
    </w:p>
    <w:p>
      <w:r>
        <w:t>- DOB: 10-Oct-2000</w:t>
        <w:br/>
        <w:t>- Languages Known: Telugu, Hindi, English</w:t>
        <w:br/>
        <w:t>- Work Location Preference: Hyderabad (WFO - Ready)</w:t>
        <w:br/>
        <w:t>- Availability: Immediate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